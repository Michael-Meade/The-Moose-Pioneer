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04254"/>
  <w:body>
    <w:p w14:paraId="1B74A82D" w14:textId="6BFEBC75" w:rsidR="004C0CA3" w:rsidRDefault="000F2EBA" w:rsidP="000F2EBA">
      <w:pPr>
        <w:pStyle w:val="Heading1"/>
        <w:keepNext w:val="0"/>
        <w:spacing w:before="322" w:after="322"/>
        <w:ind w:left="2160" w:firstLine="720"/>
      </w:pPr>
      <w:r>
        <w:t xml:space="preserve">  </w:t>
      </w:r>
      <w:r>
        <w:t>Utica College</w:t>
      </w:r>
    </w:p>
    <w:p w14:paraId="656473E7" w14:textId="77777777" w:rsidR="004C0CA3" w:rsidRDefault="000F2EBA">
      <w:pPr>
        <w:jc w:val="center"/>
      </w:pPr>
      <w:r>
        <w:rPr>
          <w:color w:val="FFFFFF"/>
        </w:rPr>
        <w:t>The table below shows the results of the port scan on 23.79.218.238.</w:t>
      </w:r>
    </w:p>
    <w:tbl>
      <w:tblPr>
        <w:tblStyle w:val="tablecent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099"/>
        <w:gridCol w:w="384"/>
        <w:gridCol w:w="694"/>
        <w:gridCol w:w="564"/>
        <w:gridCol w:w="914"/>
      </w:tblGrid>
      <w:tr w:rsidR="004C0CA3" w14:paraId="28D611A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BF4F8A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Service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B5B4D2F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8ACB4B5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49D32CF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DB30BBD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Reason</w:t>
            </w:r>
          </w:p>
        </w:tc>
      </w:tr>
      <w:tr w:rsidR="004C0CA3" w14:paraId="669E527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76FEBC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BB5801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CFFFF2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3EC13E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2C40FC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  <w:tr w:rsidR="004C0CA3" w14:paraId="45BFDC5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CE346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BBE6FA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3CF022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792AF3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158C66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  <w:tr w:rsidR="004C0CA3" w14:paraId="4155124A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C75ED8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325F7C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9FA63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1B8A82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416FF8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  <w:tr w:rsidR="004C0CA3" w14:paraId="4D2D182B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7AB889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smtp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AA3A4F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2FC02F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0AFE9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5D5FBE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  <w:tr w:rsidR="004C0CA3" w14:paraId="184F8B43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605084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A1A8F4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7F6DB8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5089E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0C673A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syn-ack</w:t>
            </w:r>
          </w:p>
        </w:tc>
      </w:tr>
      <w:tr w:rsidR="004C0CA3" w14:paraId="20AF09B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E9E48A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561B2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75CF4B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2433B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BE0F8A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  <w:tr w:rsidR="004C0CA3" w14:paraId="4DBA611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614610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netbios-ssn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6DC636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FDE301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9E7119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09A624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  <w:tr w:rsidR="004C0CA3" w14:paraId="471D5AA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22B9AE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https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E1765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D84CD5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AC6006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90B71E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syn-ack</w:t>
            </w:r>
          </w:p>
        </w:tc>
      </w:tr>
      <w:tr w:rsidR="004C0CA3" w14:paraId="3F3ACB09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C2B60E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microsoft</w:t>
            </w:r>
            <w:proofErr w:type="spellEnd"/>
            <w:r>
              <w:rPr>
                <w:color w:val="FFFFFF"/>
                <w:sz w:val="18"/>
                <w:szCs w:val="18"/>
              </w:rPr>
              <w:t>-ds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7316C8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E1CBB5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F4B41E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52C4AB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  <w:tr w:rsidR="004C0CA3" w14:paraId="30D89DC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D8BE49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ms</w:t>
            </w:r>
            <w:proofErr w:type="spellEnd"/>
            <w:r>
              <w:rPr>
                <w:color w:val="FFFFFF"/>
                <w:sz w:val="18"/>
                <w:szCs w:val="18"/>
              </w:rPr>
              <w:t>-</w:t>
            </w:r>
            <w:proofErr w:type="spellStart"/>
            <w:r>
              <w:rPr>
                <w:color w:val="FFFFFF"/>
                <w:sz w:val="18"/>
                <w:szCs w:val="18"/>
              </w:rPr>
              <w:t>wbt</w:t>
            </w:r>
            <w:proofErr w:type="spellEnd"/>
            <w:r>
              <w:rPr>
                <w:color w:val="FFFFFF"/>
                <w:sz w:val="18"/>
                <w:szCs w:val="18"/>
              </w:rPr>
              <w:t>-server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ACE852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FD5DC8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3389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A7A71A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666CD2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no-response</w:t>
            </w:r>
          </w:p>
        </w:tc>
      </w:tr>
    </w:tbl>
    <w:p w14:paraId="0129512F" w14:textId="77777777" w:rsidR="004C0CA3" w:rsidRDefault="000F2EBA">
      <w:pPr>
        <w:jc w:val="center"/>
      </w:pPr>
      <w:r>
        <w:br/>
      </w:r>
      <w:r>
        <w:rPr>
          <w:color w:val="FFFFFF"/>
        </w:rPr>
        <w:t xml:space="preserve">The http </w:t>
      </w:r>
      <w:r>
        <w:rPr>
          <w:color w:val="FFFFFF"/>
        </w:rPr>
        <w:t>service has port 80 open.</w:t>
      </w:r>
      <w:r>
        <w:t xml:space="preserve"> </w:t>
      </w:r>
      <w:r>
        <w:rPr>
          <w:color w:val="FFFFFF"/>
        </w:rPr>
        <w:t>The https service has port 443 open.</w:t>
      </w:r>
    </w:p>
    <w:p w14:paraId="291C178C" w14:textId="77777777" w:rsidR="004C0CA3" w:rsidRDefault="000F2EBA">
      <w:r>
        <w:br/>
      </w:r>
    </w:p>
    <w:tbl>
      <w:tblPr>
        <w:tblStyle w:val="tablecent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099"/>
        <w:gridCol w:w="1084"/>
        <w:gridCol w:w="644"/>
        <w:gridCol w:w="3261"/>
        <w:gridCol w:w="554"/>
        <w:gridCol w:w="434"/>
      </w:tblGrid>
      <w:tr w:rsidR="004C0CA3" w14:paraId="62D79AF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C0146D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Service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DC7247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818D354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B700693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FFFF"/>
                <w:sz w:val="18"/>
                <w:szCs w:val="18"/>
              </w:rPr>
              <w:t>ExtraInfo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3B8ECB4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FFFF"/>
                <w:sz w:val="18"/>
                <w:szCs w:val="18"/>
              </w:rPr>
              <w:t>PortId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85D6AD0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State</w:t>
            </w:r>
          </w:p>
        </w:tc>
      </w:tr>
      <w:tr w:rsidR="004C0CA3" w14:paraId="31E25EC9" w14:textId="77777777">
        <w:trPr>
          <w:jc w:val="center"/>
        </w:trPr>
        <w:tc>
          <w:tcPr>
            <w:tcW w:w="0" w:type="auto"/>
            <w:vAlign w:val="center"/>
          </w:tcPr>
          <w:p w14:paraId="04608A57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6A7DD36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DE1D88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41FDE19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59829F1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8DD99E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</w:tr>
      <w:tr w:rsidR="004C0CA3" w14:paraId="15D3F2B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45B1D6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685120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AkamaiGHost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A1257A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CBAC20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Akamai's HTTP Acceleration/Mirror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3B3086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654FF5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open</w:t>
            </w:r>
          </w:p>
        </w:tc>
      </w:tr>
      <w:tr w:rsidR="004C0CA3" w14:paraId="0A097DF9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12141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39A95F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AkamaiGHost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C791C0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D35CC0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Akamai's HTTP </w:t>
            </w:r>
            <w:r>
              <w:rPr>
                <w:color w:val="FFFFFF"/>
                <w:sz w:val="18"/>
                <w:szCs w:val="18"/>
              </w:rPr>
              <w:t>Acceleration/Mirror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3E20AC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1C552E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open</w:t>
            </w:r>
          </w:p>
        </w:tc>
      </w:tr>
    </w:tbl>
    <w:p w14:paraId="29327315" w14:textId="77777777" w:rsidR="004C0CA3" w:rsidRDefault="000F2EBA">
      <w:pPr>
        <w:jc w:val="center"/>
      </w:pPr>
      <w:r>
        <w:rPr>
          <w:color w:val="FFFFFF"/>
        </w:rPr>
        <w:t>The table above shows more information about the services that are running on 23.36.86.142.</w:t>
      </w:r>
    </w:p>
    <w:p w14:paraId="0F75AAE3" w14:textId="77777777" w:rsidR="004C0CA3" w:rsidRDefault="000F2EBA">
      <w:r>
        <w:br/>
      </w:r>
    </w:p>
    <w:p w14:paraId="30298EE2" w14:textId="77777777" w:rsidR="004C0CA3" w:rsidRDefault="000F2EBA">
      <w:pPr>
        <w:jc w:val="center"/>
      </w:pPr>
      <w:r>
        <w:rPr>
          <w:color w:val="FFFFFF"/>
        </w:rPr>
        <w:t>The table below shows the results of the DNS scan of hulu.com.</w:t>
      </w:r>
    </w:p>
    <w:tbl>
      <w:tblPr>
        <w:tblStyle w:val="tablecent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465"/>
        <w:gridCol w:w="1224"/>
      </w:tblGrid>
      <w:tr w:rsidR="004C0CA3" w14:paraId="55B57604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55B5013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B1BD489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Hostname</w:t>
            </w:r>
          </w:p>
        </w:tc>
      </w:tr>
      <w:tr w:rsidR="004C0CA3" w14:paraId="1BF6B40E" w14:textId="77777777">
        <w:trPr>
          <w:jc w:val="center"/>
        </w:trPr>
        <w:tc>
          <w:tcPr>
            <w:tcW w:w="0" w:type="auto"/>
            <w:vAlign w:val="center"/>
          </w:tcPr>
          <w:p w14:paraId="2D7D6706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EE6166A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</w:tr>
      <w:tr w:rsidR="004C0CA3" w14:paraId="51E5164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6644D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23.33.128.213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86CD2F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ads.hulu.com</w:t>
            </w:r>
          </w:p>
        </w:tc>
      </w:tr>
      <w:tr w:rsidR="004C0CA3" w14:paraId="37C17DF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C95955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2600:1408:5400:480:0:0:0:412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18FE14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ads.hulu.com</w:t>
            </w:r>
          </w:p>
        </w:tc>
      </w:tr>
      <w:tr w:rsidR="004C0CA3" w14:paraId="13F67C1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50A303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2600:1408:5400:4ac:0:0:0:412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2E9874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ads.hulu.com</w:t>
            </w:r>
          </w:p>
        </w:tc>
      </w:tr>
      <w:tr w:rsidR="004C0CA3" w14:paraId="25E4A02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203500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2600:1408:5400:4ae:0:0:0:412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21F5F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ads.hulu.com</w:t>
            </w:r>
          </w:p>
        </w:tc>
      </w:tr>
      <w:tr w:rsidR="004C0CA3" w14:paraId="32F726B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EDFBE5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2600:1408:5400:4b2:0:0:0:412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896242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ads.hulu.com</w:t>
            </w:r>
          </w:p>
        </w:tc>
      </w:tr>
      <w:tr w:rsidR="004C0CA3" w14:paraId="240527D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E944BD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2600:1408:5400:4b9:0:0:0:412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A2D398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ads.hulu.com</w:t>
            </w:r>
          </w:p>
        </w:tc>
      </w:tr>
      <w:tr w:rsidR="004C0CA3" w14:paraId="6D149B5B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4D6529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199.232.161.87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2B9C3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alpha.hulu.com</w:t>
            </w:r>
          </w:p>
        </w:tc>
      </w:tr>
      <w:tr w:rsidR="004C0CA3" w14:paraId="79B3B0F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A98E6C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199.60.116.113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6DAF9F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app.hulu.com</w:t>
            </w:r>
          </w:p>
        </w:tc>
      </w:tr>
      <w:tr w:rsidR="004C0CA3" w14:paraId="338E030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D9833A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8.28.125.5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302F56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vpn.hulu.com</w:t>
            </w:r>
          </w:p>
        </w:tc>
      </w:tr>
      <w:tr w:rsidR="004C0CA3" w14:paraId="4B75D2E9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A1718B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23.46.21.148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31C9B1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www.hulu.com</w:t>
            </w:r>
          </w:p>
        </w:tc>
      </w:tr>
      <w:tr w:rsidR="004C0CA3" w14:paraId="4B21E59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229188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199.232.161.87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D9EAB6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auth.hulu.com</w:t>
            </w:r>
          </w:p>
        </w:tc>
      </w:tr>
      <w:tr w:rsidR="004C0CA3" w14:paraId="7C416FB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E71763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2a04:4e42:46:0:0:0:0:343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1D039A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auth.hulu.com</w:t>
            </w:r>
          </w:p>
        </w:tc>
      </w:tr>
      <w:tr w:rsidR="004C0CA3" w14:paraId="0E79C56A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566F54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23.33.128.213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9DD6BB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beta.hulu.com</w:t>
            </w:r>
          </w:p>
        </w:tc>
      </w:tr>
      <w:tr w:rsidR="004C0CA3" w14:paraId="28BD02B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09731F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23.5.224.66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365F03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secure.hulu.com</w:t>
            </w:r>
          </w:p>
        </w:tc>
      </w:tr>
      <w:tr w:rsidR="004C0CA3" w14:paraId="197F41A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61ECC4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2600:1408:5400:495:0:0:0:2069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68F7B7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secure.hulu.com</w:t>
            </w:r>
          </w:p>
        </w:tc>
      </w:tr>
      <w:tr w:rsidR="004C0CA3" w14:paraId="186DE04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206152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2600:1408:5400:4b4:0:0:0:2069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E658A0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secure.hulu.com</w:t>
            </w:r>
          </w:p>
        </w:tc>
      </w:tr>
      <w:tr w:rsidR="004C0CA3" w14:paraId="1D738DB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A40D4A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172.217.7.19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42C2AD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mail.hulu.com</w:t>
            </w:r>
          </w:p>
        </w:tc>
      </w:tr>
      <w:tr w:rsidR="004C0CA3" w14:paraId="3CB8F6E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50F52C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lastRenderedPageBreak/>
              <w:t>2607:f8b0:4006:815:0:0:0:2013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7E7A52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mail.hulu.com</w:t>
            </w:r>
          </w:p>
        </w:tc>
      </w:tr>
      <w:tr w:rsidR="004C0CA3" w14:paraId="5FF01263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EE40AC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52.112.64.140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D7E437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6DEA500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7FE431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2603:1037:0:0:0:0:0:b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060D57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6FB7291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10E25C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2603:1037:0:15:0:0:0:c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CBB3A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5D531DC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0B1208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2603:1037:0:2:0:0:0:b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6393FD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3915D2D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8AA531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2603:1037:0:4:0:0:0:b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942F74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50D8A80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546266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2603:1037:0:5:0:0:0:b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F3AE10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75E3EDF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2B4165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2603:1037:0:a:0:0:0:b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1CA386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54D43FE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42BF48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2603:1037:0:c:0:0:0:f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5504E2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30302FC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DA58C0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2603:1037:0:e:0:0:0:f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2F9474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</w:tr>
      <w:tr w:rsidR="004C0CA3" w14:paraId="31DDABB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3A4EB7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23.12.144.208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8E9F16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help.hulu.com</w:t>
            </w:r>
          </w:p>
        </w:tc>
      </w:tr>
      <w:tr w:rsidR="004C0CA3" w14:paraId="43B0D31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01276E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2600:1408:9000:0:0:0:1730:24b4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67944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help.hulu.com</w:t>
            </w:r>
          </w:p>
        </w:tc>
      </w:tr>
      <w:tr w:rsidR="004C0CA3" w14:paraId="0E072D7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19E1A8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2600:1408:9000:0:0:0:1730:24cc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6B8CD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help.hulu.com</w:t>
            </w:r>
          </w:p>
        </w:tc>
      </w:tr>
      <w:tr w:rsidR="004C0CA3" w14:paraId="69749D4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468C0E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3.224.57.93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1BDCD2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home.hulu.com</w:t>
            </w:r>
          </w:p>
        </w:tc>
      </w:tr>
      <w:tr w:rsidR="004C0CA3" w14:paraId="5ABDE02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9C2582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3.225.80.92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FBDADB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home.hulu.com</w:t>
            </w:r>
          </w:p>
        </w:tc>
      </w:tr>
      <w:tr w:rsidR="004C0CA3" w14:paraId="70A5CD44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14D2B7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52.86.68.130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889FC6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home.hulu.com</w:t>
            </w:r>
          </w:p>
        </w:tc>
      </w:tr>
    </w:tbl>
    <w:p w14:paraId="23C0AA95" w14:textId="77777777" w:rsidR="004C0CA3" w:rsidRDefault="000F2EBA">
      <w:r>
        <w:br/>
      </w:r>
    </w:p>
    <w:tbl>
      <w:tblPr>
        <w:tblStyle w:val="tablecent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866"/>
        <w:gridCol w:w="1684"/>
        <w:gridCol w:w="434"/>
        <w:gridCol w:w="5360"/>
      </w:tblGrid>
      <w:tr w:rsidR="004C0CA3" w14:paraId="62C7FAF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15CD9CA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21BF50C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5949EF6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CDN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1A2EF6E" w14:textId="77777777" w:rsidR="004C0CA3" w:rsidRDefault="000F2EBA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CNAME</w:t>
            </w:r>
          </w:p>
        </w:tc>
      </w:tr>
      <w:tr w:rsidR="004C0CA3" w14:paraId="7B1D22F1" w14:textId="77777777">
        <w:trPr>
          <w:jc w:val="center"/>
        </w:trPr>
        <w:tc>
          <w:tcPr>
            <w:tcW w:w="0" w:type="auto"/>
            <w:vAlign w:val="center"/>
          </w:tcPr>
          <w:p w14:paraId="2CF2E14B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CB9D535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0353FBA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DA8496" w14:textId="77777777" w:rsidR="004C0CA3" w:rsidRDefault="004C0CA3">
            <w:pPr>
              <w:rPr>
                <w:b/>
                <w:bCs/>
                <w:color w:val="FFFFFF"/>
                <w:sz w:val="18"/>
                <w:szCs w:val="18"/>
              </w:rPr>
            </w:pPr>
          </w:p>
        </w:tc>
      </w:tr>
      <w:tr w:rsidR="004C0CA3" w14:paraId="4FD4527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7D2657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['34.213.169.250', '35.162.146.227', '44.239.171.189', '52.26.248.204', '52.32.16.237', '52.32.97.37', '54.148.54.255', '54.187.47.3']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D8AE06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vortex.hulu.com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3CF409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0ED6F5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['vortex.hulu.com.akadns.net.']</w:t>
            </w:r>
          </w:p>
        </w:tc>
      </w:tr>
      <w:tr w:rsidR="004C0CA3" w14:paraId="35ACA83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F6B6EA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['23.56.0.60']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77FC51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ib.hulu.com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BB902C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3AD97F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['san.dual-hulu.com.edgekey.net.', 'e1042.dscj.akamaiedge.net.']</w:t>
            </w:r>
          </w:p>
        </w:tc>
      </w:tr>
      <w:tr w:rsidR="004C0CA3" w14:paraId="1B94DAF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BBD2D2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['151.101.77.87']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3790FD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img4.hulu.com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661CEE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14B29F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['dualstack.hulu.map.fastly.net.']</w:t>
            </w:r>
          </w:p>
        </w:tc>
      </w:tr>
      <w:tr w:rsidR="004C0CA3" w14:paraId="0866765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8A11C7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['23.47.131.244']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7CD8F7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player.hulu.com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405B5B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A187C5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['san.hulu.com.edgekey.net.', 'e1042.e12.akamaiedge.net.']</w:t>
            </w:r>
          </w:p>
        </w:tc>
      </w:tr>
      <w:tr w:rsidR="004C0CA3" w14:paraId="687500BC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D78B1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['23.198.103.37']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0FF481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t2.hulu.com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C7CB12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6A5247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['san.hulu.com.edgekey.net.', 'e1042.e12.akamaiedge.net.']</w:t>
            </w:r>
          </w:p>
        </w:tc>
      </w:tr>
      <w:tr w:rsidR="004C0CA3" w14:paraId="39B5BC8A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BAA10C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['151.101.77.87']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6526C0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img3.hulu.com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306F1D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C782F2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['dualstack.hulu.map.fastly.net.']</w:t>
            </w:r>
          </w:p>
        </w:tc>
      </w:tr>
      <w:tr w:rsidR="004C0CA3" w14:paraId="3B894794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C0EDE0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['8.28.124.138']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167F7C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darwin.hulu.com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C9A3DB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43EE2A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['darwin.hulu.com.akadns.net.']</w:t>
            </w:r>
          </w:p>
        </w:tc>
      </w:tr>
      <w:tr w:rsidR="004C0CA3" w14:paraId="3C843AC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C8BD3B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['208.91.159.190']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B46740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vpn3.hulu.com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8DE8BF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CAB23A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413A2D7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7CFAE1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['223.119.248.16', '223.119.248.24']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56CBB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config.hulu.com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D16AF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60176D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['config.hulu.com.edgesuite.net.', 'a761.b.akamai.net.']</w:t>
            </w:r>
          </w:p>
        </w:tc>
      </w:tr>
      <w:tr w:rsidR="004C0CA3" w14:paraId="12F1D76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FF0048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['192.0.66.112']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5E9988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advertising.hulu.com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D8CB6B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A4ACEF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['hulu-advertising.go-vip.net.']</w:t>
            </w:r>
          </w:p>
        </w:tc>
      </w:tr>
      <w:tr w:rsidR="004C0CA3" w14:paraId="5D8B900B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E275A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['151.101.77.87']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C911B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spanish.hulu.com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0BA59B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810F4C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['redirect.hulu.com.', 'hulu.map.fastly.net.']</w:t>
            </w:r>
          </w:p>
        </w:tc>
      </w:tr>
      <w:tr w:rsidR="004C0CA3" w14:paraId="1C070BA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E21EBB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['23.56.0.60']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65C664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engage.hulu.com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1CD993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77C063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['san.dual-hulu.com.edgekey.net.', 'e1042.dscj.akamaiedge.net.']</w:t>
            </w:r>
          </w:p>
        </w:tc>
      </w:tr>
      <w:tr w:rsidR="004C0CA3" w14:paraId="781F011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557BF5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['151.101.77.87']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2536D9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img2.hulu.com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5A08B5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</w:t>
            </w:r>
            <w:r>
              <w:rPr>
                <w:color w:val="FFFFFF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B0EF6C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['dualstack.hulu.map.fastly.net.']</w:t>
            </w:r>
          </w:p>
        </w:tc>
      </w:tr>
      <w:tr w:rsidR="004C0CA3" w14:paraId="50EE5A84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879E1C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['151.101.77.87']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6D6F35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redirect.hulu.com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F425A5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8FF67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['hulu.map.fastly.net.']</w:t>
            </w:r>
          </w:p>
        </w:tc>
      </w:tr>
      <w:tr w:rsidR="004C0CA3" w14:paraId="5C9A587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313516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['151.101.229.87']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726688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guide.hulu.com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785F9C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9CB702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['hulu.map.fastly.net.']</w:t>
            </w:r>
          </w:p>
        </w:tc>
      </w:tr>
      <w:tr w:rsidR="004C0CA3" w14:paraId="2CE5D7A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841A8D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['151.101.77.87']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9F6725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aws.hulu.com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E8CEBE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42488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['redirect.hulu.com.', </w:t>
            </w:r>
            <w:r>
              <w:rPr>
                <w:color w:val="FFFFFF"/>
                <w:sz w:val="18"/>
                <w:szCs w:val="18"/>
              </w:rPr>
              <w:t>'hulu.map.fastly.net.']</w:t>
            </w:r>
          </w:p>
        </w:tc>
      </w:tr>
      <w:tr w:rsidR="004C0CA3" w14:paraId="59D0164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89030A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['151.101.229.87']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EA7A64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img1.hulu.com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0A3A8D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19059C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['dualstack.hulu.map.fastly.net.']</w:t>
            </w:r>
          </w:p>
        </w:tc>
      </w:tr>
      <w:tr w:rsidR="004C0CA3" w14:paraId="13E3E4B3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EF49C5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['151.101.109.87']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91E353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espanol.hulu.com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6ECF5C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B9E530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['redirect.hulu.com.', 'hulu.map.fastly.net.']</w:t>
            </w:r>
          </w:p>
        </w:tc>
      </w:tr>
      <w:tr w:rsidR="004C0CA3" w14:paraId="2B046689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8C9608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['18.211.137.207', '35.174.159.149', '52.203.217.7']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087CE3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venus.hulu.com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FDF06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CFCD85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['venus.hulu.com.akadns.net.', 'venus-east.hulu.com.akadns.net.']</w:t>
            </w:r>
          </w:p>
        </w:tc>
      </w:tr>
      <w:tr w:rsidR="004C0CA3" w14:paraId="582703B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DE62F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['151.101.109.87']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886BB3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plus.hulu.com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3C872D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BEA576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['redirect.hulu.com.', 'hulu.map.fastly.net.']</w:t>
            </w:r>
          </w:p>
        </w:tc>
      </w:tr>
      <w:tr w:rsidR="004C0CA3" w14:paraId="1799778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BC5AD3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lastRenderedPageBreak/>
              <w:t>['23.56.0.60']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993D46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discover.hulu.com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747513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602E1B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['san.dual-hulu.com.edgekey.net.', 'e1042.dscj.a</w:t>
            </w:r>
            <w:r>
              <w:rPr>
                <w:color w:val="FFFFFF"/>
                <w:sz w:val="18"/>
                <w:szCs w:val="18"/>
              </w:rPr>
              <w:t>kamaiedge.net.']</w:t>
            </w:r>
          </w:p>
        </w:tc>
      </w:tr>
      <w:tr w:rsidR="004C0CA3" w14:paraId="19FFFA6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58A63C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['34.218.104.58', '44.225.249.135', '52.39.208.93']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22DA4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ariel.hulu.com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91CC1E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F480BF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['ariel.hulu.com.akadns.net.', 'ariel.aor.hulu.com.', 'diproton-play-prod-us-west-2.hulu.com.akadns.net.']</w:t>
            </w:r>
          </w:p>
        </w:tc>
      </w:tr>
      <w:tr w:rsidR="004C0CA3" w14:paraId="616E7BE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C35AB3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['199.60.116.45']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1F725F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play.hulu.com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1794B2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544F4C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['play.hulu.com.akadns.net.', 'play.las.hulu.com.']</w:t>
            </w:r>
          </w:p>
        </w:tc>
      </w:tr>
      <w:tr w:rsidR="004C0CA3" w14:paraId="608A6DD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6952EC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['3.227.101.128', '3.232.114.124', '3.234.95.192']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2FFA8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catalog.hulu.com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FAA16E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B3CA4C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['diproton-exp-prod-us-east-1.hulu.com.akadns.net.']</w:t>
            </w:r>
          </w:p>
        </w:tc>
      </w:tr>
      <w:tr w:rsidR="004C0CA3" w14:paraId="07DD70BA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9A49B3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['23.74.129.166']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AE332B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signup.hulu.com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91E91D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CDD7D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['sansecure.dual-hulu.com.edgekey.net.', 'e8297.dscj.akamaiedge.net.']</w:t>
            </w:r>
          </w:p>
        </w:tc>
      </w:tr>
      <w:tr w:rsidR="004C0CA3" w14:paraId="6218C41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53A567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['8.28.124.48']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A13738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transfer.hulu.com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7442EF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DCB0F5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['transfer2.hulu.com.', 'transferlas.hulu.com.akadns.net.']</w:t>
            </w:r>
          </w:p>
        </w:tc>
      </w:tr>
      <w:tr w:rsidR="004C0CA3" w14:paraId="014410AC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B2687E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['151.101.109.87']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037BC6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client.hulu.com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44547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9698C9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['dualstack.hulu.map.fastly.net.']</w:t>
            </w:r>
          </w:p>
        </w:tc>
      </w:tr>
      <w:tr w:rsidR="004C0CA3" w14:paraId="2A05ABD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B403B5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['8.28.125.69']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A31AD4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jira.hulu.com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ED09FD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49101F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186D90B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69F012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['199.200.49.252']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CFCBE3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vpn2.hulu.com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719230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A61E3D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489846B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E554A3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['199.60.116.128']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90C1CD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0BBDC5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200ED3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13DBE7B3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4DECDF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['8.28.125.60']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290B95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access.hulu.com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522864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8857B6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48E57FE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6548A3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['208.91.157.31']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47C8D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staging.hulu.com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0F1681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8329E0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23CC4ABC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769C46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['208.91.157.134']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F9F547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lists.hulu.com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E783EE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1236C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3E820FA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F5BCAF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['199.60.116.113']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F872AB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app.hulu.com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F7DBFF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63A1D4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Null</w:t>
            </w:r>
          </w:p>
        </w:tc>
      </w:tr>
      <w:tr w:rsidR="004C0CA3" w14:paraId="4CA66DC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E9E370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['35.164.100.138', '52.41.22.170', '52.42.29.31']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6B0FEF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partners.hulu.com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F31851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9CBDB3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['365-donki-pro-443-https-external-1169722286.us-west-2.elb.amazonaws.com.']</w:t>
            </w:r>
          </w:p>
        </w:tc>
      </w:tr>
      <w:tr w:rsidR="004C0CA3" w14:paraId="0A85820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7CD609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['151.101.229.87']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CFFC57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alpha.hulu.com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B47580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B099AD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['hulu.map.fastly.net.']</w:t>
            </w:r>
          </w:p>
        </w:tc>
      </w:tr>
      <w:tr w:rsidR="004C0CA3" w14:paraId="4226245A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ED9CCD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['208.91.159.35']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494117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pt.hulu.com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6F1FB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5211B6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['pt.hulu.com.akadns.net.']</w:t>
            </w:r>
          </w:p>
        </w:tc>
      </w:tr>
      <w:tr w:rsidR="004C0CA3" w14:paraId="7BA30159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C4D5EE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['40.100.2.104', '40.100.2.120', '40.100.54.8', '52</w:t>
            </w:r>
            <w:r>
              <w:rPr>
                <w:color w:val="FFFFFF"/>
                <w:sz w:val="18"/>
                <w:szCs w:val="18"/>
              </w:rPr>
              <w:t>.98.37.40']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F3F4F7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autodiscover.hulu.com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AD93A6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AA1C8D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['autodiscover.outlook.com.', 'autod.ha-autod.office.com.', 'autod.ms-acdc-autod.office.com.']</w:t>
            </w:r>
          </w:p>
        </w:tc>
      </w:tr>
      <w:tr w:rsidR="004C0CA3" w14:paraId="30073416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777AF5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['151.101.229.87']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58E67C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img.hulu.com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32F5E6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B46A3D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['dualstack.hulu.map.fastly.net.']</w:t>
            </w:r>
          </w:p>
        </w:tc>
      </w:tr>
      <w:tr w:rsidR="004C0CA3" w14:paraId="751581B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F65FB7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['151.101.109.87']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6C1AE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tech.hulu.com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C501B1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82CADD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['redirect.hulu.com.', 'hulu.map.fastly.net.']</w:t>
            </w:r>
          </w:p>
        </w:tc>
      </w:tr>
      <w:tr w:rsidR="004C0CA3" w14:paraId="736DDEC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51F4D2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['52.35.103.95', '54.191.217.144', '54.68.211.132']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CDFF08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1BC56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27025F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['p.hulu.com.akadns.net.']</w:t>
            </w:r>
          </w:p>
        </w:tc>
      </w:tr>
      <w:tr w:rsidR="004C0CA3" w14:paraId="64BE554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096FC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['3.212.71.209', '52.45.192.148', '54.172.65.166']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A11471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ask.hulu.com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3E1CAA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828151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['hulu.cloud.answerhub.com.', 'awseb-awseb-1l</w:t>
            </w:r>
            <w:r>
              <w:rPr>
                <w:color w:val="FFFFFF"/>
                <w:sz w:val="18"/>
                <w:szCs w:val="18"/>
              </w:rPr>
              <w:t>qwkxmnejzf8-1351087279.us-east-1.elb.amazonaws.com.']</w:t>
            </w:r>
          </w:p>
        </w:tc>
      </w:tr>
      <w:tr w:rsidR="004C0CA3" w14:paraId="34C5FD1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4DA153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['151.101.109.87']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D6C3D4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design.hulu.com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C77175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FC85DD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['redirect.hulu.com.', 'hulu.map.fastly.net.']</w:t>
            </w:r>
          </w:p>
        </w:tc>
      </w:tr>
      <w:tr w:rsidR="004C0CA3" w14:paraId="159454C9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A8A52D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['72.246.150.200', '72.246.150.203']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798B78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static.hulu.com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8C5A37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11BE10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['static.hulu.com.edgesuite.net.', 'a1752.b.akamai.net.']</w:t>
            </w:r>
          </w:p>
        </w:tc>
      </w:tr>
      <w:tr w:rsidR="004C0CA3" w14:paraId="4389E5B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6855FE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['23.44.51.27', '23.44.51.35']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5BE478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assets.hulu.com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FCA57D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0979DB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['assets.hulu-dual.huluipv6.com.akadns.net.', 'assets.hulu.com.edgesuite.net.', 'a1509.b.akamai.net.']</w:t>
            </w:r>
          </w:p>
        </w:tc>
      </w:tr>
      <w:tr w:rsidR="004C0CA3" w14:paraId="378D5CB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C3FA4A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['23.198.103.37']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09D8E5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beta.hulu.com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7696A8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227AFB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['san.hulu.com.edgekey.net.', 'e1042.e12.akamaiedge.net.']</w:t>
            </w:r>
          </w:p>
        </w:tc>
      </w:tr>
      <w:tr w:rsidR="004C0CA3" w14:paraId="4EBBC7D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52BCDA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['208.91.159.56']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C7C3C7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login.hulu.com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5290DD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30555D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['login.hulu.com.akadns.net.']</w:t>
            </w:r>
          </w:p>
        </w:tc>
      </w:tr>
      <w:tr w:rsidR="004C0CA3" w14:paraId="1433F81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4ED702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['23.56.0.60']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3F51A4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CFD1A6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4EA1BA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['san.dual-hulu.com.edgekey.net.', </w:t>
            </w:r>
            <w:r>
              <w:rPr>
                <w:color w:val="FFFFFF"/>
                <w:sz w:val="18"/>
                <w:szCs w:val="18"/>
              </w:rPr>
              <w:t>'e1042.dscj.akamaiedge.net.']</w:t>
            </w:r>
          </w:p>
        </w:tc>
      </w:tr>
      <w:tr w:rsidR="004C0CA3" w14:paraId="5D8828B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8C2429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['23.56.0.60']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F8123F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preview.hulu.com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84ECD9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331A6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['san.dual-hulu.com.edgekey.net.', 'e1042.dscj.akamaiedge.net.']</w:t>
            </w:r>
          </w:p>
        </w:tc>
      </w:tr>
      <w:tr w:rsidR="004C0CA3" w14:paraId="39FA941C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B8E219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['23.47.131.244']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AC3B8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875A74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49F2FD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['san.hulu.com.edgekey.net.', 'e1042.e12.akamaiedge.net.']</w:t>
            </w:r>
          </w:p>
        </w:tc>
      </w:tr>
      <w:tr w:rsidR="004C0CA3" w14:paraId="5C53AEE4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10C39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['23.56.0.60']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72BAA3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new.hulu.com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12E6C6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</w:t>
            </w:r>
            <w:r>
              <w:rPr>
                <w:color w:val="FFFFFF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D00A20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['san.hulu.com.edgekey.net.', 'e1042.e12.akamaiedge.net.']</w:t>
            </w:r>
          </w:p>
        </w:tc>
      </w:tr>
      <w:tr w:rsidR="004C0CA3" w14:paraId="77B0174B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169595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['23.74.129.166']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1942EE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secure.hulu.com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CD8096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6EE1BE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['sansecure.dual-hulu.com.edgekey.net.', 'e8297.dscj.akamaiedge.net.']</w:t>
            </w:r>
          </w:p>
        </w:tc>
      </w:tr>
      <w:tr w:rsidR="004C0CA3" w14:paraId="547E738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97A9DE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['23.74.147.56']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0091C0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www.hulu.com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884582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837ECA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['san.huluqa.com.edgekey.net.', 'e11484.e12.akamaiedge.net.']</w:t>
            </w:r>
          </w:p>
        </w:tc>
      </w:tr>
      <w:tr w:rsidR="004C0CA3" w14:paraId="415D5B89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2229FA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['23.47.131.244']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55326C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2027B3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43E33F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['san.hulu.com.edgekey.net.', 'e1042.e12.akamaiedge.net.']</w:t>
            </w:r>
          </w:p>
        </w:tc>
      </w:tr>
      <w:tr w:rsidR="004C0CA3" w14:paraId="4B99B3D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8D5C7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['34.213.149.96', '34.216.110.194', '44.224.177.136']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B20A52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content.hulu.com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E6BDEC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B4E081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['content.hulu.com.akadns.net.', 'content.aor.hulu.com.', 'diproton-exp-prod-us-west-2.hulu.com.akadns.net.']</w:t>
            </w:r>
          </w:p>
        </w:tc>
      </w:tr>
      <w:tr w:rsidR="004C0CA3" w14:paraId="712F57D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96577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lastRenderedPageBreak/>
              <w:t>['40.100.54.2', '40.100.54.34', '52.98.40.66', '52.98.77.98']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CA647D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webmail.hulu.com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21E2A1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A41964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['mail.office365.com.', </w:t>
            </w:r>
            <w:r>
              <w:rPr>
                <w:color w:val="FFFFFF"/>
                <w:sz w:val="18"/>
                <w:szCs w:val="18"/>
              </w:rPr>
              <w:t>'outlook.office365.com.', 'outlook.ha.office365.com.', 'outlook.ms-acdc.office.com.', 'HKG-efz.ms-acdc.office.com.']</w:t>
            </w:r>
          </w:p>
        </w:tc>
      </w:tr>
      <w:tr w:rsidR="004C0CA3" w14:paraId="77C9EC02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04AC85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['3.220.99.100', '3.226.93.108', '34.235.19.163']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FF3E88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B2D3F3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1DFF51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['spotify-customer.ava.hulu.com.', 'diproton-subpay-prod-us-east-1.hulu.c</w:t>
            </w:r>
            <w:r>
              <w:rPr>
                <w:color w:val="FFFFFF"/>
                <w:sz w:val="18"/>
                <w:szCs w:val="18"/>
              </w:rPr>
              <w:t>om.akadns.net.']</w:t>
            </w:r>
          </w:p>
        </w:tc>
      </w:tr>
      <w:tr w:rsidR="004C0CA3" w14:paraId="33857AEB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870109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['34.213.149.96', '34.216.110.194', '44.224.177.136']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E38970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dl.hulu.com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C06567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A2FB6D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['origin-dl.hulu.com.akadns.net.', 'origin-dl.aor.hulu.com.', 'diproton-exp-prod-us-west-2.hulu.com.akadns.net.']</w:t>
            </w:r>
          </w:p>
        </w:tc>
      </w:tr>
      <w:tr w:rsidR="004C0CA3" w14:paraId="5F30A21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2C9610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['172.217.1.19']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29C840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mail.hulu.com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982517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77B45C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['ghs.google.com.']</w:t>
            </w:r>
          </w:p>
        </w:tc>
      </w:tr>
      <w:tr w:rsidR="004C0CA3" w14:paraId="5F47AC4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7C6E1B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['172.217.1.19']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3CDD40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docs.hulu.com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A4C641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A7B13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['ghs.google.com.']</w:t>
            </w:r>
          </w:p>
        </w:tc>
      </w:tr>
      <w:tr w:rsidR="004C0CA3" w14:paraId="049077F0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BA828E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['20.190.151.133', '20.190.151.134', '20.190.151.6', '20.190.151.67', '20.190.151.68', '20.190.151.69', '20.190.151.7', '20.190.151.70']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3535D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msoid.hulu.com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5EC3A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785D6D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['clientconfig.microsoftonline-p.net.', 'a.privatelink.msidentity.com.', 'prda.aadg.msidentity.com.', 'www.tm.a.prd.aadg.trafficmanager.net.']</w:t>
            </w:r>
          </w:p>
        </w:tc>
      </w:tr>
      <w:tr w:rsidR="004C0CA3" w14:paraId="0B47244A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55E6A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['34.212.111.15', '34.217.225.30', '52.43.192.37']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B7DDAC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home.hulu.com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63DC1ED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A459A8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['origin-home.hulu.com.', 'origin-home.hulu</w:t>
            </w:r>
            <w:r>
              <w:rPr>
                <w:color w:val="FFFFFF"/>
                <w:sz w:val="18"/>
                <w:szCs w:val="18"/>
              </w:rPr>
              <w:t>.com.akadns.net.', 'home.aor.hulu.com.', 'diproton-usr-prod-us-west-2.hulu.com.akadns.net.']</w:t>
            </w:r>
          </w:p>
        </w:tc>
      </w:tr>
      <w:tr w:rsidR="004C0CA3" w14:paraId="0363CAD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347D12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['172.217.1.19']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3057D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calendar.hulu.com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AA7425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DA94FB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['ghs.google.com.']</w:t>
            </w:r>
          </w:p>
        </w:tc>
      </w:tr>
      <w:tr w:rsidR="004C0CA3" w14:paraId="5C13F3ED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6A60A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['23.213.2.43', '23.213.2.96']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A0A640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help.hulu.com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BACEC7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3F93FD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['help.hulu.com.00d410000005saieaq.live.siteforce.com.', '75520.communities.salesforce.cdn.edgekey.net.', 'e27843.dsca.akamaiedge.net.', 'e27843.dsca.akamaiedge.net.0.1.cn.akamaiedge.net.']</w:t>
            </w:r>
          </w:p>
        </w:tc>
      </w:tr>
      <w:tr w:rsidR="004C0CA3" w14:paraId="5CA4B38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81A17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['151.101.109.87']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C1D22C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auth.hulu.com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CD365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FAA8B0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['auth.huluipv6.com.akadns.net.', 'dualstack.hulu.map.fastly.net.']</w:t>
            </w:r>
          </w:p>
        </w:tc>
      </w:tr>
      <w:tr w:rsidR="004C0CA3" w14:paraId="1F40602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884B6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['13.109.144.43']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8C0ECC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community.hulu.com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C488A00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5E2F79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['community.hulu.com.00d410000005saieaq.live.siteforce.com.', '4.0p11l000000cbglsak.00d410000005saieaq.gslb.siteforce.com.']</w:t>
            </w:r>
          </w:p>
        </w:tc>
      </w:tr>
      <w:tr w:rsidR="004C0CA3" w14:paraId="65515ECE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3B56FF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['192.0.66.112']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96231C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pre</w:t>
            </w:r>
            <w:r>
              <w:rPr>
                <w:color w:val="FFFFFF"/>
                <w:sz w:val="18"/>
                <w:szCs w:val="18"/>
              </w:rPr>
              <w:t>ss.hulu.com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4CDE016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1A699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['press-hulu-com.go-vip.net.']</w:t>
            </w:r>
          </w:p>
        </w:tc>
      </w:tr>
      <w:tr w:rsidR="004C0CA3" w14:paraId="5C8799B5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DAEF15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['23.44.51.163', '23.44.51.177']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B6D245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careers.hulu.com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5171A8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2629F5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['careers-hulu-com.talentbrew.com.', 'careers.hulu.com.edgekey.net.', 'e36195.b.akamaiedge.net.']</w:t>
            </w:r>
          </w:p>
        </w:tc>
      </w:tr>
      <w:tr w:rsidR="004C0CA3" w14:paraId="24C05687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9208B1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['8.28.125.5']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08414F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vpn.hulu.com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625495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F7C0B0B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['vpn-geo.hulu.com.akadns.net.', 'vpn-geo.bjn.hulu.com.akadns.net.', 'vpn.las.hulu.com.', 'vpn7.hulu.com.']</w:t>
            </w:r>
          </w:p>
        </w:tc>
      </w:tr>
      <w:tr w:rsidR="004C0CA3" w14:paraId="28B465C1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1C42EF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['52.113.64.147']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E4B97B8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sip.hulu.com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50858B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C3F6FE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['sipdir.online.lync.com.']</w:t>
            </w:r>
          </w:p>
        </w:tc>
      </w:tr>
      <w:tr w:rsidR="004C0CA3" w14:paraId="2FA6AC1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BB0748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['151.101.229.87']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B74447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72D9F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F2027E1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['redirect.huluqa.com.', 'hulu.map.fastly.net.']</w:t>
            </w:r>
          </w:p>
        </w:tc>
      </w:tr>
      <w:tr w:rsidR="004C0CA3" w14:paraId="75EBBA9A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824E7E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['52.202.69.186']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AE0E12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go.hulu.com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0299DE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79ABA5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['go.pardot.com.', 'pi.pardot.com.', 'pi-ue1.pardot.com.', 'pi.t.pardot.com.', 'pi-ue1-lba1.pardot.com.']</w:t>
            </w:r>
          </w:p>
        </w:tc>
      </w:tr>
      <w:tr w:rsidR="004C0CA3" w14:paraId="32595C4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F6290B7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['52.113.64.150']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356B68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lyncdiscover.hulu.com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0A5A1E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D41DA1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['webdir.online.lync.com.']</w:t>
            </w:r>
          </w:p>
        </w:tc>
      </w:tr>
      <w:tr w:rsidR="004C0CA3" w14:paraId="2DF0280F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9361684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['23.199.54.59', </w:t>
            </w:r>
            <w:r>
              <w:rPr>
                <w:color w:val="FFFFFF"/>
                <w:sz w:val="18"/>
                <w:szCs w:val="18"/>
              </w:rPr>
              <w:t>'23.199.54.74']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B0A900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tw.i.hulu.com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455B93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2D7053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['tw.i.hulu.com.edgesuite.net.', 'a1280.b.akamai.net.']</w:t>
            </w:r>
          </w:p>
        </w:tc>
      </w:tr>
      <w:tr w:rsidR="004C0CA3" w14:paraId="4397B658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13DA4CF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['208.91.159.75']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4E87F7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c.p.hulu.com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66F42E9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66CB7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['origin-c.p.hulu.com.', 'origin-c.p.hulu.com.akadns.net.']</w:t>
            </w:r>
          </w:p>
        </w:tc>
      </w:tr>
      <w:tr w:rsidR="004C0CA3" w14:paraId="51123D13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E3B3752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['199.60.116.128']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0C6071A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www.vip.hulu.com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80B40C5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2C0949E" w14:textId="77777777" w:rsidR="004C0CA3" w:rsidRDefault="000F2EBA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['vip.hulu.com.']</w:t>
            </w:r>
          </w:p>
        </w:tc>
      </w:tr>
    </w:tbl>
    <w:p w14:paraId="43BDED46" w14:textId="77777777" w:rsidR="004C0CA3" w:rsidRDefault="000F2EBA">
      <w:pPr>
        <w:rPr>
          <w:color w:val="FFFFFF"/>
        </w:rPr>
      </w:pPr>
      <w:r>
        <w:rPr>
          <w:color w:val="FFFFFF"/>
        </w:rPr>
        <w:t>The table above is the results from the Subdomain3 scan.</w:t>
      </w:r>
    </w:p>
    <w:sectPr w:rsidR="004C0C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A3"/>
    <w:rsid w:val="000F2EBA"/>
    <w:rsid w:val="004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032A"/>
  <w15:docId w15:val="{7A371D57-1679-4213-B8F1-B830E5D9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center">
    <w:name w:val="table_cent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Utica College</dc:title>
  <dc:creator>Mclovin</dc:creator>
  <cp:lastModifiedBy>mameade</cp:lastModifiedBy>
  <cp:revision>2</cp:revision>
  <dcterms:created xsi:type="dcterms:W3CDTF">2021-02-28T04:49:00Z</dcterms:created>
  <dcterms:modified xsi:type="dcterms:W3CDTF">2021-02-28T04:49:00Z</dcterms:modified>
</cp:coreProperties>
</file>